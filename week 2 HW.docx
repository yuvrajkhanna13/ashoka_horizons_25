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Assignment #2 [HW] – Applied Data Science with ML and AI</w:t>
      </w:r>
    </w:p>
    <w:p>
      <w:r>
        <w:t>Name: Yuvraj Khanna</w:t>
      </w:r>
    </w:p>
    <w:p>
      <w:r>
        <w:t>Course: Ashoka Horizons, Summer 2025</w:t>
      </w:r>
    </w:p>
    <w:p>
      <w:r>
        <w:t>Instructor: Rintu Kutum, Gautam Ahuja</w:t>
      </w:r>
    </w:p>
    <w:p>
      <w:r>
        <w:br w:type="page"/>
      </w:r>
    </w:p>
    <w:p>
      <w:pPr>
        <w:pStyle w:val="Heading2"/>
      </w:pPr>
      <w:r>
        <w:t>1. Probability</w:t>
      </w:r>
    </w:p>
    <w:p>
      <w:r>
        <w:t>Probability is the measure of how likely an event is to occur. A probability of 0 means the event is impossible, 0.5 implies a 50% chance, and 1 means certainty.</w:t>
      </w:r>
    </w:p>
    <w:p>
      <w:pPr>
        <w:pStyle w:val="Heading2"/>
      </w:pPr>
      <w:r>
        <w:t>2. Rolling a 3</w:t>
      </w:r>
    </w:p>
    <w:p>
      <w:r>
        <w:t>A six-sided die has 6 outcomes. Rolling a 3 is one favorable outcome. So, probability = 1/6.</w:t>
      </w:r>
    </w:p>
    <w:p>
      <w:pPr>
        <w:pStyle w:val="Heading2"/>
      </w:pPr>
      <w:r>
        <w:t>3. Measures of Central Tendency</w:t>
      </w:r>
    </w:p>
    <w:p>
      <w:r>
        <w:t>Mean, Median, and Mode.</w:t>
      </w:r>
    </w:p>
    <w:p>
      <w:pPr>
        <w:pStyle w:val="Heading2"/>
      </w:pPr>
      <w:r>
        <w:t>4. Purpose of Descriptive Statistics</w:t>
      </w:r>
    </w:p>
    <w:p>
      <w:r>
        <w:t>To summarize, describe, and understand the key features of a dataset.</w:t>
      </w:r>
    </w:p>
    <w:p>
      <w:pPr>
        <w:pStyle w:val="Heading2"/>
      </w:pPr>
      <w:r>
        <w:t>5. Range Definition</w:t>
      </w:r>
    </w:p>
    <w:p>
      <w:r>
        <w:t>Range = Max - Min. For [60, 70, 80, 90, 100], Range = 100 - 60 = 40.</w:t>
      </w:r>
    </w:p>
    <w:p>
      <w:pPr>
        <w:pStyle w:val="Heading2"/>
      </w:pPr>
      <w:r>
        <w:t>6. Variance vs Std Deviation</w:t>
      </w:r>
    </w:p>
    <w:p>
      <w:r>
        <w:t>Variance is the average squared deviation from the mean; SD is the square root of variance, in original units for easier interpretation.</w:t>
      </w:r>
    </w:p>
    <w:p>
      <w:pPr>
        <w:pStyle w:val="Heading2"/>
      </w:pPr>
      <w:r>
        <w:t>7. Probability in ML</w:t>
      </w:r>
    </w:p>
    <w:p>
      <w:r>
        <w:t>ML models often predict probabilities (e.g., email being spam). Understanding these is key to interpreting output and risk.</w:t>
      </w:r>
    </w:p>
    <w:p>
      <w:pPr>
        <w:pStyle w:val="Heading2"/>
      </w:pPr>
      <w:r>
        <w:t>8. Median over Mean</w:t>
      </w:r>
    </w:p>
    <w:p>
      <w:r>
        <w:t>When the data is skewed or has outliers (e.g., housing prices), the median better represents the center.</w:t>
      </w:r>
    </w:p>
    <w:p>
      <w:pPr>
        <w:pStyle w:val="Heading2"/>
      </w:pPr>
      <w:r>
        <w:t>9. Data Exploration</w:t>
      </w:r>
    </w:p>
    <w:p>
      <w:r>
        <w:t>It means examining data to find patterns, trends, anomalies, and guide preprocessing before modeling.</w:t>
      </w:r>
    </w:p>
    <w:p>
      <w:pPr>
        <w:pStyle w:val="Heading2"/>
      </w:pPr>
      <w:r>
        <w:t>10. FRDA Case Study</w:t>
      </w:r>
    </w:p>
    <w:p>
      <w:r>
        <w:t>It showed that data and methods together enable insights — without both, critical patterns like gene-disease links would be missed.</w:t>
      </w:r>
    </w:p>
    <w:p>
      <w:pPr>
        <w:pStyle w:val="Heading2"/>
      </w:pPr>
      <w:r>
        <w:t>11. Large Std Deviation</w:t>
      </w:r>
    </w:p>
    <w:p>
      <w:r>
        <w:t>It suggests prices vary widely, so the mean might not reflect typical values. This could mislead interpretations.</w:t>
      </w:r>
    </w:p>
    <w:p>
      <w:pPr>
        <w:pStyle w:val="Heading2"/>
      </w:pPr>
      <w:r>
        <w:t>12. Volcano Plot</w:t>
      </w:r>
    </w:p>
    <w:p>
      <w:r>
        <w:t>It visualizes which genes are significantly and strongly affected. Up-regulated = higher activity, Down-regulated = lower activity.</w:t>
      </w:r>
    </w:p>
    <w:p>
      <w:pPr>
        <w:pStyle w:val="Heading2"/>
      </w:pPr>
      <w:r>
        <w:t>13. Definition of ML</w:t>
      </w:r>
    </w:p>
    <w:p>
      <w:r>
        <w:t>Arthur Samuel: ML is the field of study that gives computers the ability to learn without being explicitly programmed.</w:t>
      </w:r>
    </w:p>
    <w:p>
      <w:pPr>
        <w:pStyle w:val="Heading2"/>
      </w:pPr>
      <w:r>
        <w:t>14. Three Types of ML</w:t>
      </w:r>
    </w:p>
    <w:p>
      <w:r>
        <w:t>Supervised, Unsupervised, and Reinforcement Learning.</w:t>
      </w:r>
    </w:p>
    <w:p>
      <w:pPr>
        <w:pStyle w:val="Heading2"/>
      </w:pPr>
      <w:r>
        <w:t>15. Classification vs Regression</w:t>
      </w:r>
    </w:p>
    <w:p>
      <w:r>
        <w:t>Classification predicts categories (e.g., spam detection), regression predicts numbers (e.g., house prices).</w:t>
      </w:r>
    </w:p>
    <w:p>
      <w:pPr>
        <w:pStyle w:val="Heading2"/>
      </w:pPr>
      <w:r>
        <w:t>16. Goal of Unsupervised Learning</w:t>
      </w:r>
    </w:p>
    <w:p>
      <w:r>
        <w:t>To find hidden patterns or groupings in data without labels.</w:t>
      </w:r>
    </w:p>
    <w:p>
      <w:pPr>
        <w:pStyle w:val="Heading2"/>
      </w:pPr>
      <w:r>
        <w:t>17. PCA</w:t>
      </w:r>
    </w:p>
    <w:p>
      <w:r>
        <w:t>Principal Component Analysis reduces data dimensionality while preserving variance.</w:t>
      </w:r>
    </w:p>
    <w:p>
      <w:pPr>
        <w:pStyle w:val="Heading2"/>
      </w:pPr>
      <w:r>
        <w:t>18. Traditional vs ML</w:t>
      </w:r>
    </w:p>
    <w:p>
      <w:r>
        <w:t>Traditional: Rules + Data → Output. ML: Data + Output → learns Rules.</w:t>
      </w:r>
    </w:p>
    <w:p>
      <w:pPr>
        <w:pStyle w:val="Heading2"/>
      </w:pPr>
      <w:r>
        <w:t>19. Learning from Examples</w:t>
      </w:r>
    </w:p>
    <w:p>
      <w:r>
        <w:t>ML learns by observing many examples. For cats, it learns by seeing many labeled images.</w:t>
      </w:r>
    </w:p>
    <w:p>
      <w:pPr>
        <w:pStyle w:val="Heading2"/>
      </w:pPr>
      <w:r>
        <w:t>20. Agent in RL</w:t>
      </w:r>
    </w:p>
    <w:p>
      <w:r>
        <w:t>An agent interacts with an environment and learns via rewards and punishments.</w:t>
      </w:r>
    </w:p>
    <w:p>
      <w:pPr>
        <w:pStyle w:val="Heading2"/>
      </w:pPr>
      <w:r>
        <w:t>21. Common Algorithms</w:t>
      </w:r>
    </w:p>
    <w:p>
      <w:r>
        <w:t>Supervised: Linear Regression, Decision Trees; Unsupervised: K-Means.</w:t>
      </w:r>
    </w:p>
    <w:p>
      <w:pPr>
        <w:pStyle w:val="Heading2"/>
      </w:pPr>
      <w:r>
        <w:t>22. Preprocessing Importance</w:t>
      </w:r>
    </w:p>
    <w:p>
      <w:r>
        <w:t>Without proper preprocessing, models can learn from noise, leading to poor performance and bias.</w:t>
      </w:r>
    </w:p>
    <w:p>
      <w:pPr>
        <w:pStyle w:val="Heading2"/>
      </w:pPr>
      <w:r>
        <w:t>23. Spam Filter Error</w:t>
      </w:r>
    </w:p>
    <w:p>
      <w:r>
        <w:t>Marking real mail as spam is a False Positive. It’s bad because it hides important messages.</w:t>
      </w:r>
    </w:p>
    <w:p>
      <w:pPr>
        <w:pStyle w:val="Heading2"/>
      </w:pPr>
      <w:r>
        <w:t>24. Definition of AI</w:t>
      </w:r>
    </w:p>
    <w:p>
      <w:r>
        <w:t>AI is the simulation of human intelligence in machines.</w:t>
      </w:r>
    </w:p>
    <w:p>
      <w:pPr>
        <w:pStyle w:val="Heading2"/>
      </w:pPr>
      <w:r>
        <w:t>25. AI vs ML vs DL</w:t>
      </w:r>
    </w:p>
    <w:p>
      <w:r>
        <w:t>AI is the broadest, ML is a subset of AI, and DL is a subset of ML.</w:t>
      </w:r>
    </w:p>
    <w:p>
      <w:pPr>
        <w:pStyle w:val="Heading2"/>
      </w:pPr>
      <w:r>
        <w:t>26. Three Types of AI</w:t>
      </w:r>
    </w:p>
    <w:p>
      <w:r>
        <w:t>Narrow AI, General AI, and Super AI. Today we have only Narrow AI.</w:t>
      </w:r>
    </w:p>
    <w:p>
      <w:pPr>
        <w:pStyle w:val="Heading2"/>
      </w:pPr>
      <w:r>
        <w:t>27. AI Foundations</w:t>
      </w:r>
    </w:p>
    <w:p>
      <w:r>
        <w:t>Logic and Search; Probability and Statistics.</w:t>
      </w:r>
    </w:p>
    <w:p>
      <w:pPr>
        <w:pStyle w:val="Heading2"/>
      </w:pPr>
      <w:r>
        <w:t>28. AI Thinking vs Acting</w:t>
      </w:r>
    </w:p>
    <w:p>
      <w:r>
        <w:t>Thinking humanly = mimicking thought; Acting rationally = optimizing outcomes.</w:t>
      </w:r>
    </w:p>
    <w:p>
      <w:pPr>
        <w:pStyle w:val="Heading2"/>
      </w:pPr>
      <w:r>
        <w:t>29. NLP</w:t>
      </w:r>
    </w:p>
    <w:p>
      <w:r>
        <w:t>Natural Language Processing helps machines understand human language. Example: Chatbots.</w:t>
      </w:r>
    </w:p>
    <w:p>
      <w:pPr>
        <w:pStyle w:val="Heading2"/>
      </w:pPr>
      <w:r>
        <w:t>30. Generative AI</w:t>
      </w:r>
    </w:p>
    <w:p>
      <w:r>
        <w:t>It creates new content (text, images). Unlike analytics AI, it generates original outputs.</w:t>
      </w:r>
    </w:p>
    <w:p>
      <w:pPr>
        <w:pStyle w:val="Heading2"/>
      </w:pPr>
      <w:r>
        <w:t>31. Bias in AI</w:t>
      </w:r>
    </w:p>
    <w:p>
      <w:r>
        <w:t>AI learns bias from biased data. E.g., facial recognition performing poorly on minorities.</w:t>
      </w:r>
    </w:p>
    <w:p>
      <w:pPr>
        <w:pStyle w:val="Heading2"/>
      </w:pPr>
      <w:r>
        <w:t>32. Explainability in AI</w:t>
      </w:r>
    </w:p>
    <w:p>
      <w:r>
        <w:t>Understanding AI decisions builds trust, especially in healthcare, where wrong predictions can cost lives.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